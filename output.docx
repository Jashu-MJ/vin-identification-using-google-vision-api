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Results</w:t>
      </w:r>
    </w:p>
    <w:p>
      <w:pPr>
        <w:pStyle w:val="ListBullet"/>
      </w:pPr>
      <w:r>
        <w:t>size per batch:16</w:t>
      </w:r>
    </w:p>
    <w:p>
      <w:pPr>
        <w:pStyle w:val="ListBullet"/>
      </w:pPr>
      <w:r>
        <w:t>the no of batches:3</w:t>
      </w:r>
    </w:p>
    <w:p>
      <w:pPr>
        <w:pStyle w:val="ListBullet"/>
      </w:pPr>
      <w:r>
        <w:t>itterating loop: 0</w:t>
      </w:r>
    </w:p>
    <w:p>
      <w:pPr>
        <w:pStyle w:val="ListBullet"/>
      </w:pPr>
      <w:r>
        <w:t>the no of images in batch :16</w:t>
      </w:r>
    </w:p>
    <w:p>
      <w:pPr>
        <w:pStyle w:val="ListBullet"/>
      </w:pPr>
      <w:r>
        <w:t>wrote128427bytes tojsons\DSCN4423.JPG.json</w:t>
      </w:r>
    </w:p>
    <w:p>
      <w:pPr>
        <w:pStyle w:val="ListBullet"/>
      </w:pPr>
      <w:r>
        <w:t>---------------------------------------------</w:t>
        <w:br/>
      </w:r>
    </w:p>
    <w:p>
      <w:pPr>
        <w:pStyle w:val="ListBullet"/>
      </w:pPr>
      <w:r>
        <w:t xml:space="preserve">  TEXT :</w:t>
      </w:r>
    </w:p>
    <w:p>
      <w:pPr>
        <w:pStyle w:val="ListNumber"/>
      </w:pPr>
      <w:r>
        <w:t>HMIL</w:t>
        <w:br/>
        <w:t>MODEL</w:t>
        <w:br/>
        <w:t>i10</w:t>
        <w:br/>
        <w:t>ENG NO</w:t>
        <w:br/>
        <w:t>G4HGEM860941</w:t>
        <w:br/>
        <w:t>TRANS AXLE PAINT TRIN</w:t>
        <w:br/>
        <w:t>TYPE</w:t>
        <w:br/>
        <w:t>P/C MALAM51BLEM600838</w:t>
        <w:br/>
        <w:t>RHM B1</w:t>
        <w:br/>
        <w:t>13.06.2018 01:33</w:t>
        <w:br/>
      </w:r>
    </w:p>
    <w:p>
      <w:pPr>
        <w:pStyle w:val="ListBullet"/>
      </w:pPr>
      <w:r>
        <w:t xml:space="preserve">the vin number is </w:t>
      </w:r>
    </w:p>
    <w:p>
      <w:pPr>
        <w:pStyle w:val="ListBullet"/>
      </w:pPr>
      <w:r>
        <w:t>MALAM51BLEM600838</w:t>
      </w:r>
    </w:p>
    <w:p>
      <w:pPr>
        <w:pStyle w:val="ListBullet"/>
      </w:pPr>
      <w:r>
        <w:t>wrote40967bytes tojsons\DSCN4519.JPG.json</w:t>
      </w:r>
    </w:p>
    <w:p>
      <w:pPr>
        <w:pStyle w:val="ListBullet"/>
      </w:pPr>
      <w:r>
        <w:t>---------------------------------------------</w:t>
        <w:br/>
      </w:r>
    </w:p>
    <w:p>
      <w:pPr>
        <w:pStyle w:val="ListBullet"/>
      </w:pPr>
      <w:r>
        <w:t xml:space="preserve">  TEXT :</w:t>
      </w:r>
    </w:p>
    <w:p>
      <w:pPr>
        <w:pStyle w:val="ListNumber"/>
      </w:pPr>
      <w:r>
        <w:t>EXMG1 S00165521</w:t>
        <w:br/>
        <w:t>18.06. 2018 12:14</w:t>
        <w:br/>
      </w:r>
    </w:p>
    <w:p>
      <w:pPr>
        <w:pStyle w:val="ListBullet"/>
      </w:pPr>
      <w:r>
        <w:t xml:space="preserve">the vin number is </w:t>
      </w:r>
    </w:p>
    <w:p>
      <w:pPr>
        <w:pStyle w:val="ListBullet"/>
      </w:pPr>
    </w:p>
    <w:p>
      <w:pPr>
        <w:pStyle w:val="ListBullet"/>
      </w:pPr>
      <w:r>
        <w:t>wrote127269bytes tojsons\DSCN4536.JPG.json</w:t>
      </w:r>
    </w:p>
    <w:p>
      <w:pPr>
        <w:pStyle w:val="ListBullet"/>
      </w:pPr>
      <w:r>
        <w:t>---------------------------------------------</w:t>
        <w:br/>
      </w:r>
    </w:p>
    <w:p>
      <w:pPr>
        <w:pStyle w:val="ListBullet"/>
      </w:pPr>
      <w:r>
        <w:t xml:space="preserve">  TEXT :</w:t>
      </w:r>
    </w:p>
    <w:p>
      <w:pPr>
        <w:pStyle w:val="ListNumber"/>
      </w:pPr>
      <w:r>
        <w:t>OYOTA KIRLOSKAR MOTOR PRIVATE LIMITED</w:t>
        <w:br/>
        <w:t>ENGINE NO: 1ND 1A15329</w:t>
        <w:br/>
        <w:t>FRAME NO. MBJB49BTX00145287-1116</w:t>
        <w:br/>
        <w:t>19.06.2018 11:03</w:t>
        <w:br/>
      </w:r>
    </w:p>
    <w:p>
      <w:pPr>
        <w:pStyle w:val="ListBullet"/>
      </w:pPr>
      <w:r>
        <w:t xml:space="preserve">the vin number is </w:t>
      </w:r>
    </w:p>
    <w:p>
      <w:pPr>
        <w:pStyle w:val="ListBullet"/>
      </w:pPr>
      <w:r>
        <w:t>MBJB49BTX00145287</w:t>
      </w:r>
    </w:p>
    <w:p>
      <w:pPr>
        <w:pStyle w:val="ListBullet"/>
      </w:pPr>
      <w:r>
        <w:t>wrote82017bytes tojsons\DSCN8533.JPG.json</w:t>
      </w:r>
    </w:p>
    <w:p>
      <w:pPr>
        <w:pStyle w:val="ListBullet"/>
      </w:pPr>
      <w:r>
        <w:t>---------------------------------------------</w:t>
        <w:br/>
      </w:r>
    </w:p>
    <w:p>
      <w:pPr>
        <w:pStyle w:val="ListBullet"/>
      </w:pPr>
      <w:r>
        <w:t xml:space="preserve">  TEXT :</w:t>
      </w:r>
    </w:p>
    <w:p>
      <w:pPr>
        <w:pStyle w:val="ListNumber"/>
      </w:pPr>
      <w:r>
        <w:t>Honda Motor Co.,Ltd</w:t>
        <w:br/>
        <w:t>NO</w:t>
        <w:br/>
        <w:t>MFG BY Honda Cars India Ltd</w:t>
        <w:br/>
        <w:t>22.11.2016 14:48</w:t>
        <w:br/>
      </w:r>
    </w:p>
    <w:p>
      <w:pPr>
        <w:pStyle w:val="ListBullet"/>
      </w:pPr>
      <w:r>
        <w:t xml:space="preserve">the vin number is </w:t>
      </w:r>
    </w:p>
    <w:p>
      <w:pPr>
        <w:pStyle w:val="ListBullet"/>
      </w:pPr>
    </w:p>
    <w:p>
      <w:pPr>
        <w:pStyle w:val="ListBullet"/>
      </w:pPr>
      <w:r>
        <w:t>wrote20662bytes tojsons\DSCN8608.JPG.json</w:t>
      </w:r>
    </w:p>
    <w:p>
      <w:pPr>
        <w:pStyle w:val="ListBullet"/>
      </w:pPr>
      <w:r>
        <w:t>---------------------------------------------</w:t>
        <w:br/>
      </w:r>
    </w:p>
    <w:p>
      <w:pPr>
        <w:pStyle w:val="ListBullet"/>
      </w:pPr>
      <w:r>
        <w:t xml:space="preserve">  TEXT :</w:t>
      </w:r>
    </w:p>
    <w:p>
      <w:pPr>
        <w:pStyle w:val="ListNumber"/>
      </w:pPr>
      <w:r>
        <w:t>07.12.2016 14:58</w:t>
        <w:br/>
      </w:r>
    </w:p>
    <w:p>
      <w:pPr>
        <w:pStyle w:val="ListBullet"/>
      </w:pPr>
      <w:r>
        <w:t xml:space="preserve">the vin number is </w:t>
      </w:r>
    </w:p>
    <w:p>
      <w:pPr>
        <w:pStyle w:val="ListBullet"/>
      </w:pPr>
    </w:p>
    <w:p>
      <w:pPr>
        <w:pStyle w:val="ListBullet"/>
      </w:pPr>
      <w:r>
        <w:t>wrote88998bytes tojsons\DSCN8663.JPG.json</w:t>
      </w:r>
    </w:p>
    <w:p>
      <w:pPr>
        <w:pStyle w:val="ListBullet"/>
      </w:pPr>
      <w:r>
        <w:t>---------------------------------------------</w:t>
        <w:br/>
      </w:r>
    </w:p>
    <w:p>
      <w:pPr>
        <w:pStyle w:val="ListBullet"/>
      </w:pPr>
      <w:r>
        <w:t xml:space="preserve">  TEXT :</w:t>
      </w:r>
    </w:p>
    <w:p>
      <w:pPr>
        <w:pStyle w:val="ListNumber"/>
      </w:pPr>
      <w:r>
        <w:t>ONDA MOTOR CO., LTD</w:t>
        <w:br/>
        <w:t>ENG</w:t>
        <w:br/>
        <w:t>NO</w:t>
        <w:br/>
        <w:t>BY HONDA Siel CARS INDIA LTD</w:t>
        <w:br/>
        <w:t>13.12.2016 16:23</w:t>
        <w:br/>
      </w:r>
    </w:p>
    <w:p>
      <w:pPr>
        <w:pStyle w:val="ListBullet"/>
      </w:pPr>
      <w:r>
        <w:t xml:space="preserve">the vin number is </w:t>
      </w:r>
    </w:p>
    <w:p>
      <w:pPr>
        <w:pStyle w:val="ListBullet"/>
      </w:pPr>
    </w:p>
    <w:p>
      <w:pPr>
        <w:pStyle w:val="ListBullet"/>
      </w:pPr>
      <w:r>
        <w:t>wrote89108bytes tojsons\DSCN8664.JPG.json</w:t>
      </w:r>
    </w:p>
    <w:p>
      <w:pPr>
        <w:pStyle w:val="ListBullet"/>
      </w:pPr>
      <w:r>
        <w:t>---------------------------------------------</w:t>
        <w:br/>
      </w:r>
    </w:p>
    <w:p>
      <w:pPr>
        <w:pStyle w:val="ListBullet"/>
      </w:pPr>
      <w:r>
        <w:t xml:space="preserve">  TEXT :</w:t>
      </w:r>
    </w:p>
    <w:p>
      <w:pPr>
        <w:pStyle w:val="ListNumber"/>
      </w:pPr>
      <w:r>
        <w:t>DA MOTOR CO., LTD</w:t>
        <w:br/>
        <w:t>232K9NG</w:t>
        <w:br/>
        <w:t>SA70045</w:t>
        <w:br/>
        <w:t>13.12.2016 16:23</w:t>
        <w:br/>
        <w:t>BY HONDA Siel CARS INDIA</w:t>
        <w:br/>
      </w:r>
    </w:p>
    <w:p>
      <w:pPr>
        <w:pStyle w:val="ListBullet"/>
      </w:pPr>
      <w:r>
        <w:t xml:space="preserve">the vin number is </w:t>
      </w:r>
    </w:p>
    <w:p>
      <w:pPr>
        <w:pStyle w:val="ListBullet"/>
      </w:pPr>
    </w:p>
    <w:p>
      <w:pPr>
        <w:pStyle w:val="ListBullet"/>
      </w:pPr>
      <w:r>
        <w:t>wrote41617bytes tojsons\DSCN8741(1).JPG.json</w:t>
      </w:r>
    </w:p>
    <w:p>
      <w:pPr>
        <w:pStyle w:val="ListBullet"/>
      </w:pPr>
      <w:r>
        <w:t>---------------------------------------------</w:t>
        <w:br/>
      </w:r>
    </w:p>
    <w:p>
      <w:pPr>
        <w:pStyle w:val="ListBullet"/>
      </w:pPr>
      <w:r>
        <w:t xml:space="preserve">  TEXT :</w:t>
      </w:r>
    </w:p>
    <w:p>
      <w:pPr>
        <w:pStyle w:val="ListNumber"/>
      </w:pPr>
      <w:r>
        <w:t>A3FLEB1S00398099</w:t>
        <w:br/>
        <w:t>20.12. 2016 13:45</w:t>
        <w:br/>
      </w:r>
    </w:p>
    <w:p>
      <w:pPr>
        <w:pStyle w:val="ListBullet"/>
      </w:pPr>
      <w:r>
        <w:t xml:space="preserve">the vin number is </w:t>
      </w:r>
    </w:p>
    <w:p>
      <w:pPr>
        <w:pStyle w:val="ListBullet"/>
      </w:pPr>
    </w:p>
    <w:p>
      <w:pPr>
        <w:pStyle w:val="ListBullet"/>
      </w:pPr>
      <w:r>
        <w:t>wrote41617bytes tojsons\DSCN8741.JPG.json</w:t>
      </w:r>
    </w:p>
    <w:p>
      <w:pPr>
        <w:pStyle w:val="ListBullet"/>
      </w:pPr>
      <w:r>
        <w:t>---------------------------------------------</w:t>
        <w:br/>
      </w:r>
    </w:p>
    <w:p>
      <w:pPr>
        <w:pStyle w:val="ListBullet"/>
      </w:pPr>
      <w:r>
        <w:t xml:space="preserve">  TEXT :</w:t>
      </w:r>
    </w:p>
    <w:p>
      <w:pPr>
        <w:pStyle w:val="ListNumber"/>
      </w:pPr>
      <w:r>
        <w:t>A3FLEB1S00398099</w:t>
        <w:br/>
        <w:t>20.12. 2016 13:45</w:t>
        <w:br/>
      </w:r>
    </w:p>
    <w:p>
      <w:pPr>
        <w:pStyle w:val="ListBullet"/>
      </w:pPr>
      <w:r>
        <w:t xml:space="preserve">the vin number is </w:t>
      </w:r>
    </w:p>
    <w:p>
      <w:pPr>
        <w:pStyle w:val="ListBullet"/>
      </w:pPr>
    </w:p>
    <w:p>
      <w:pPr>
        <w:pStyle w:val="ListBullet"/>
      </w:pPr>
      <w:r>
        <w:t>wrote78450bytes tojsons\DSCN8759.JPG.json</w:t>
      </w:r>
    </w:p>
    <w:p>
      <w:pPr>
        <w:pStyle w:val="ListBullet"/>
      </w:pPr>
      <w:r>
        <w:t>---------------------------------------------</w:t>
        <w:br/>
      </w:r>
    </w:p>
    <w:p>
      <w:pPr>
        <w:pStyle w:val="ListBullet"/>
      </w:pPr>
      <w:r>
        <w:t xml:space="preserve">  TEXT :</w:t>
      </w:r>
    </w:p>
    <w:p>
      <w:pPr>
        <w:pStyle w:val="ListNumber"/>
      </w:pPr>
      <w:r>
        <w:t>MADE IN INDIA BY</w:t>
        <w:br/>
        <w:t>ULATA</w:t>
        <w:br/>
        <w:t>OTORS LIMITED</w:t>
        <w:br/>
        <w:t>TATA NANO</w:t>
        <w:br/>
        <w:t>21.12.2016 10:35</w:t>
        <w:br/>
      </w:r>
    </w:p>
    <w:p>
      <w:pPr>
        <w:pStyle w:val="ListBullet"/>
      </w:pPr>
      <w:r>
        <w:t xml:space="preserve">the vin number is </w:t>
      </w:r>
    </w:p>
    <w:p>
      <w:pPr>
        <w:pStyle w:val="ListBullet"/>
      </w:pPr>
    </w:p>
    <w:p>
      <w:pPr>
        <w:pStyle w:val="ListBullet"/>
      </w:pPr>
      <w:r>
        <w:t>wrote38500bytes tojsons\DSCN8824.JPG.json</w:t>
      </w:r>
    </w:p>
    <w:p>
      <w:pPr>
        <w:pStyle w:val="ListBullet"/>
      </w:pPr>
      <w:r>
        <w:t>---------------------------------------------</w:t>
        <w:br/>
      </w:r>
    </w:p>
    <w:p>
      <w:pPr>
        <w:pStyle w:val="ListBullet"/>
      </w:pPr>
      <w:r>
        <w:t xml:space="preserve">  TEXT :</w:t>
      </w:r>
    </w:p>
    <w:p>
      <w:pPr>
        <w:pStyle w:val="ListNumber"/>
      </w:pPr>
      <w:r>
        <w:t>SSEZBFC028540</w:t>
        <w:br/>
        <w:t>29. 12.2016 14:31</w:t>
        <w:br/>
      </w:r>
    </w:p>
    <w:p>
      <w:pPr>
        <w:pStyle w:val="ListBullet"/>
      </w:pPr>
      <w:r>
        <w:t xml:space="preserve">the vin number is </w:t>
      </w:r>
    </w:p>
    <w:p>
      <w:pPr>
        <w:pStyle w:val="ListBullet"/>
      </w:pPr>
    </w:p>
    <w:p>
      <w:pPr>
        <w:pStyle w:val="ListBullet"/>
      </w:pPr>
      <w:r>
        <w:t>wrote21030bytes tojsons\DSCN8884.JPG.json</w:t>
      </w:r>
    </w:p>
    <w:p>
      <w:pPr>
        <w:pStyle w:val="ListBullet"/>
      </w:pPr>
      <w:r>
        <w:t>---------------------------------------------</w:t>
        <w:br/>
      </w:r>
    </w:p>
    <w:p>
      <w:pPr>
        <w:pStyle w:val="ListBullet"/>
      </w:pPr>
      <w:r>
        <w:t xml:space="preserve">  TEXT :</w:t>
      </w:r>
    </w:p>
    <w:p>
      <w:pPr>
        <w:pStyle w:val="ListNumber"/>
      </w:pPr>
      <w:r>
        <w:t>EADE1S004440893CD</w:t>
        <w:br/>
      </w:r>
    </w:p>
    <w:p>
      <w:pPr>
        <w:pStyle w:val="ListBullet"/>
      </w:pPr>
      <w:r>
        <w:t xml:space="preserve">the vin number is </w:t>
      </w:r>
    </w:p>
    <w:p>
      <w:pPr>
        <w:pStyle w:val="ListBullet"/>
      </w:pPr>
    </w:p>
    <w:p>
      <w:pPr>
        <w:pStyle w:val="ListBullet"/>
      </w:pPr>
      <w:r>
        <w:t>wrote64680bytes tojsons\DSCN8885.JPG.json</w:t>
      </w:r>
    </w:p>
    <w:p>
      <w:pPr>
        <w:pStyle w:val="ListBullet"/>
      </w:pPr>
      <w:r>
        <w:t>---------------------------------------------</w:t>
        <w:br/>
      </w:r>
    </w:p>
    <w:p>
      <w:pPr>
        <w:pStyle w:val="ListBullet"/>
      </w:pPr>
      <w:r>
        <w:t xml:space="preserve">  TEXT :</w:t>
      </w:r>
    </w:p>
    <w:p>
      <w:pPr>
        <w:pStyle w:val="ListNumber"/>
      </w:pPr>
      <w:r>
        <w:t>MARUTI SUZUKI INDIA LTD</w:t>
        <w:br/>
        <w:t>MAEADE1 S004</w:t>
        <w:br/>
        <w:t>ENGINE NO. K10BN</w:t>
        <w:br/>
      </w:r>
    </w:p>
    <w:p>
      <w:pPr>
        <w:pStyle w:val="ListBullet"/>
      </w:pPr>
      <w:r>
        <w:t xml:space="preserve">the vin number is </w:t>
      </w:r>
    </w:p>
    <w:p>
      <w:pPr>
        <w:pStyle w:val="ListBullet"/>
      </w:pPr>
    </w:p>
    <w:p>
      <w:pPr>
        <w:pStyle w:val="ListBullet"/>
      </w:pPr>
      <w:r>
        <w:t>wrote63035bytes tojsons\DSCN8886.JPG.json</w:t>
      </w:r>
    </w:p>
    <w:p>
      <w:pPr>
        <w:pStyle w:val="ListBullet"/>
      </w:pPr>
      <w:r>
        <w:t>---------------------------------------------</w:t>
        <w:br/>
      </w:r>
    </w:p>
    <w:p>
      <w:pPr>
        <w:pStyle w:val="ListBullet"/>
      </w:pPr>
      <w:r>
        <w:t xml:space="preserve">  TEXT :</w:t>
      </w:r>
    </w:p>
    <w:p>
      <w:pPr>
        <w:pStyle w:val="ListNumber"/>
      </w:pPr>
      <w:r>
        <w:t>020 ki INDIA LID</w:t>
        <w:br/>
        <w:t>DE1SO0444089</w:t>
        <w:br/>
        <w:t>E NO. KI OBN</w:t>
        <w:br/>
        <w:t>4509312</w:t>
        <w:br/>
      </w:r>
    </w:p>
    <w:p>
      <w:pPr>
        <w:pStyle w:val="ListBullet"/>
      </w:pPr>
      <w:r>
        <w:t xml:space="preserve">the vin number is </w:t>
      </w:r>
    </w:p>
    <w:p>
      <w:pPr>
        <w:pStyle w:val="ListBullet"/>
      </w:pPr>
    </w:p>
    <w:p>
      <w:pPr>
        <w:pStyle w:val="ListBullet"/>
      </w:pPr>
      <w:r>
        <w:t>wrote10922bytes tojsons\DSCN8913.JPG.json</w:t>
      </w:r>
    </w:p>
    <w:p>
      <w:pPr>
        <w:pStyle w:val="ListBullet"/>
      </w:pPr>
      <w:r>
        <w:t>---------------------------------------------</w:t>
        <w:br/>
      </w:r>
    </w:p>
    <w:p>
      <w:pPr>
        <w:pStyle w:val="ListBullet"/>
      </w:pPr>
      <w:r>
        <w:t xml:space="preserve">  TEXT :</w:t>
      </w:r>
    </w:p>
    <w:p>
      <w:pPr>
        <w:pStyle w:val="ListNumber"/>
      </w:pPr>
      <w:r>
        <w:t>0131055</w:t>
        <w:br/>
      </w:r>
    </w:p>
    <w:p>
      <w:pPr>
        <w:pStyle w:val="ListBullet"/>
      </w:pPr>
      <w:r>
        <w:t xml:space="preserve">the vin number is </w:t>
      </w:r>
    </w:p>
    <w:p>
      <w:pPr>
        <w:pStyle w:val="ListBullet"/>
      </w:pPr>
    </w:p>
    <w:p>
      <w:pPr>
        <w:pStyle w:val="ListBullet"/>
      </w:pPr>
      <w:r>
        <w:t>wrote108641bytes tojsons\DSCN8937.JPG.json</w:t>
      </w:r>
    </w:p>
    <w:p>
      <w:pPr>
        <w:pStyle w:val="ListBullet"/>
      </w:pPr>
      <w:r>
        <w:t>---------------------------------------------</w:t>
        <w:br/>
      </w:r>
    </w:p>
    <w:p>
      <w:pPr>
        <w:pStyle w:val="ListBullet"/>
      </w:pPr>
      <w:r>
        <w:t xml:space="preserve">  TEXT :</w:t>
      </w:r>
    </w:p>
    <w:p>
      <w:pPr>
        <w:pStyle w:val="ListNumber"/>
      </w:pPr>
      <w:r>
        <w:t>TATA MOTORS LIMITED</w:t>
        <w:br/>
        <w:t>TAN</w:t>
        <w:br/>
        <w:t>米MAT4 5584 1 D8E1 3502米</w:t>
        <w:br/>
        <w:t>VIN</w:t>
        <w:br/>
        <w:t>GVW</w:t>
        <w:br/>
        <w:t>GCW</w:t>
        <w:br/>
        <w:t>5950 KG</w:t>
        <w:br/>
        <w:t>Si</w:t>
        <w:br/>
        <w:t>40</w:t>
        <w:br/>
        <w:t>2-365 KG</w:t>
        <w:br/>
      </w:r>
    </w:p>
    <w:p>
      <w:pPr>
        <w:pStyle w:val="ListBullet"/>
      </w:pPr>
      <w:r>
        <w:t xml:space="preserve">the vin number is </w:t>
      </w:r>
    </w:p>
    <w:p>
      <w:pPr>
        <w:pStyle w:val="ListBullet"/>
      </w:pPr>
    </w:p>
    <w:p>
      <w:pPr>
        <w:pStyle w:val="ListBullet"/>
      </w:pPr>
      <w:r>
        <w:t>itterating loop: 1</w:t>
      </w:r>
    </w:p>
    <w:p>
      <w:pPr>
        <w:pStyle w:val="ListBullet"/>
      </w:pPr>
      <w:r>
        <w:t>the no of images in batch :16</w:t>
      </w:r>
    </w:p>
    <w:p>
      <w:pPr>
        <w:pStyle w:val="ListBullet"/>
      </w:pPr>
      <w:r>
        <w:t>wrote230968bytes tojsons\DSCN8976.JPG.json</w:t>
      </w:r>
    </w:p>
    <w:p>
      <w:pPr>
        <w:pStyle w:val="ListBullet"/>
      </w:pPr>
      <w:r>
        <w:t>---------------------------------------------</w:t>
        <w:br/>
      </w:r>
    </w:p>
    <w:p>
      <w:pPr>
        <w:pStyle w:val="ListBullet"/>
      </w:pPr>
      <w:r>
        <w:t xml:space="preserve">  TEXT :</w:t>
      </w:r>
    </w:p>
    <w:p>
      <w:pPr>
        <w:pStyle w:val="ListNumber"/>
      </w:pPr>
      <w:r>
        <w:t>GENERAL MOTORS INDIA PVT LTD</w:t>
        <w:br/>
        <w:t>Perm. axle wt. front</w:t>
        <w:br/>
        <w:t>Perm.aile ut.rer -715 KG</w:t>
        <w:br/>
        <w:t>Engine Number 0FCU 2143820121</w:t>
        <w:br/>
        <w:t>Grosa Mehice W.: 1519 KG</w:t>
        <w:br/>
        <w:t>Mtg, Month&amp;Year</w:t>
        <w:br/>
        <w:t>LE</w:t>
        <w:br/>
        <w:t>3976</w:t>
        <w:br/>
        <w:t>Seq. No,</w:t>
        <w:br/>
        <w:t>VIN</w:t>
        <w:br/>
        <w:t>T002779</w:t>
        <w:br/>
        <w:t>12.01.2017 12:42</w:t>
        <w:br/>
        <w:t>C0</w:t>
        <w:br/>
      </w:r>
    </w:p>
    <w:p>
      <w:pPr>
        <w:pStyle w:val="ListBullet"/>
      </w:pPr>
      <w:r>
        <w:t xml:space="preserve">the vin number is </w:t>
      </w:r>
    </w:p>
    <w:p>
      <w:pPr>
        <w:pStyle w:val="ListBullet"/>
      </w:pPr>
    </w:p>
    <w:p>
      <w:pPr>
        <w:pStyle w:val="ListBullet"/>
      </w:pPr>
      <w:r>
        <w:t>wrote33962bytes tojsons\DSCN9031.JPG.json</w:t>
      </w:r>
    </w:p>
    <w:p>
      <w:pPr>
        <w:pStyle w:val="ListBullet"/>
      </w:pPr>
      <w:r>
        <w:t>---------------------------------------------</w:t>
        <w:br/>
      </w:r>
    </w:p>
    <w:p>
      <w:pPr>
        <w:pStyle w:val="ListBullet"/>
      </w:pPr>
      <w:r>
        <w:t xml:space="preserve">  TEXT :</w:t>
      </w:r>
    </w:p>
    <w:p>
      <w:pPr>
        <w:pStyle w:val="ListNumber"/>
      </w:pPr>
      <w:r>
        <w:t>0590307s6D</w:t>
        <w:br/>
        <w:t>19.01.2017 16:33</w:t>
        <w:br/>
      </w:r>
    </w:p>
    <w:p>
      <w:pPr>
        <w:pStyle w:val="ListBullet"/>
      </w:pPr>
      <w:r>
        <w:t xml:space="preserve">the vin number is </w:t>
      </w:r>
    </w:p>
    <w:p>
      <w:pPr>
        <w:pStyle w:val="ListBullet"/>
      </w:pPr>
    </w:p>
    <w:p>
      <w:pPr>
        <w:pStyle w:val="ListBullet"/>
      </w:pPr>
      <w:r>
        <w:t>wrote35373bytes tojsons\DSCN9032.JPG.json</w:t>
      </w:r>
    </w:p>
    <w:p>
      <w:pPr>
        <w:pStyle w:val="ListBullet"/>
      </w:pPr>
      <w:r>
        <w:t>---------------------------------------------</w:t>
        <w:br/>
      </w:r>
    </w:p>
    <w:p>
      <w:pPr>
        <w:pStyle w:val="ListBullet"/>
      </w:pPr>
      <w:r>
        <w:t xml:space="preserve">  TEXT :</w:t>
      </w:r>
    </w:p>
    <w:p>
      <w:pPr>
        <w:pStyle w:val="ListNumber"/>
      </w:pPr>
      <w:r>
        <w:t>00590307 6D</w:t>
        <w:br/>
        <w:t>19.01.2017 16:33</w:t>
        <w:br/>
      </w:r>
    </w:p>
    <w:p>
      <w:pPr>
        <w:pStyle w:val="ListBullet"/>
      </w:pPr>
      <w:r>
        <w:t xml:space="preserve">the vin number is </w:t>
      </w:r>
    </w:p>
    <w:p>
      <w:pPr>
        <w:pStyle w:val="ListBullet"/>
      </w:pPr>
    </w:p>
    <w:p>
      <w:pPr>
        <w:pStyle w:val="ListBullet"/>
      </w:pPr>
      <w:r>
        <w:t>wrote20662bytes tojsons\DSCN9054.JPG.json</w:t>
      </w:r>
    </w:p>
    <w:p>
      <w:pPr>
        <w:pStyle w:val="ListBullet"/>
      </w:pPr>
      <w:r>
        <w:t>---------------------------------------------</w:t>
        <w:br/>
      </w:r>
    </w:p>
    <w:p>
      <w:pPr>
        <w:pStyle w:val="ListBullet"/>
      </w:pPr>
      <w:r>
        <w:t xml:space="preserve">  TEXT :</w:t>
      </w:r>
    </w:p>
    <w:p>
      <w:pPr>
        <w:pStyle w:val="ListNumber"/>
      </w:pPr>
      <w:r>
        <w:t>25.01.2016 13:17</w:t>
        <w:br/>
      </w:r>
    </w:p>
    <w:p>
      <w:pPr>
        <w:pStyle w:val="ListBullet"/>
      </w:pPr>
      <w:r>
        <w:t xml:space="preserve">the vin number is </w:t>
      </w:r>
    </w:p>
    <w:p>
      <w:pPr>
        <w:pStyle w:val="ListBullet"/>
      </w:pPr>
    </w:p>
    <w:p>
      <w:pPr>
        <w:pStyle w:val="ListBullet"/>
      </w:pPr>
      <w:r>
        <w:t>wrote37858bytes tojsons\DSCN9108(1).JPG.json</w:t>
      </w:r>
    </w:p>
    <w:p>
      <w:pPr>
        <w:pStyle w:val="ListBullet"/>
      </w:pPr>
      <w:r>
        <w:t>---------------------------------------------</w:t>
        <w:br/>
      </w:r>
    </w:p>
    <w:p>
      <w:pPr>
        <w:pStyle w:val="ListBullet"/>
      </w:pPr>
      <w:r>
        <w:t xml:space="preserve">  TEXT :</w:t>
      </w:r>
    </w:p>
    <w:p>
      <w:pPr>
        <w:pStyle w:val="ListNumber"/>
      </w:pPr>
      <w:r>
        <w:t>818008642593A7</w:t>
        <w:br/>
        <w:t>31.01.2016 14:04</w:t>
        <w:br/>
      </w:r>
    </w:p>
    <w:p>
      <w:pPr>
        <w:pStyle w:val="ListBullet"/>
      </w:pPr>
      <w:r>
        <w:t xml:space="preserve">the vin number is </w:t>
      </w:r>
    </w:p>
    <w:p>
      <w:pPr>
        <w:pStyle w:val="ListBullet"/>
      </w:pPr>
    </w:p>
    <w:p>
      <w:pPr>
        <w:pStyle w:val="ListBullet"/>
      </w:pPr>
      <w:r>
        <w:t>wrote37858bytes tojsons\DSCN9108.JPG.json</w:t>
      </w:r>
    </w:p>
    <w:p>
      <w:pPr>
        <w:pStyle w:val="ListBullet"/>
      </w:pPr>
      <w:r>
        <w:t>---------------------------------------------</w:t>
        <w:br/>
      </w:r>
    </w:p>
    <w:p>
      <w:pPr>
        <w:pStyle w:val="ListBullet"/>
      </w:pPr>
      <w:r>
        <w:t xml:space="preserve">  TEXT :</w:t>
      </w:r>
    </w:p>
    <w:p>
      <w:pPr>
        <w:pStyle w:val="ListNumber"/>
      </w:pPr>
      <w:r>
        <w:t>818008642593A7</w:t>
        <w:br/>
        <w:t>31.01.2016 14:04</w:t>
        <w:br/>
      </w:r>
    </w:p>
    <w:p>
      <w:pPr>
        <w:pStyle w:val="ListBullet"/>
      </w:pPr>
      <w:r>
        <w:t xml:space="preserve">the vin number is </w:t>
      </w:r>
    </w:p>
    <w:p>
      <w:pPr>
        <w:pStyle w:val="ListBullet"/>
      </w:pPr>
    </w:p>
    <w:p>
      <w:pPr>
        <w:pStyle w:val="ListBullet"/>
      </w:pPr>
      <w:r>
        <w:t>wrote90034bytes tojsons\DSCN9520.JPG.json</w:t>
      </w:r>
    </w:p>
    <w:p>
      <w:pPr>
        <w:pStyle w:val="ListBullet"/>
      </w:pPr>
      <w:r>
        <w:t>---------------------------------------------</w:t>
        <w:br/>
      </w:r>
    </w:p>
    <w:p>
      <w:pPr>
        <w:pStyle w:val="ListBullet"/>
      </w:pPr>
      <w:r>
        <w:t xml:space="preserve">  TEXT :</w:t>
      </w:r>
    </w:p>
    <w:p>
      <w:pPr>
        <w:pStyle w:val="ListNumber"/>
      </w:pPr>
      <w:r>
        <w:t>HNIL</w:t>
        <w:br/>
        <w:t>饿</w:t>
        <w:br/>
        <w:t>GRAND 10 P/C MALAB51CLOM038358</w:t>
        <w:br/>
        <w:t>CALAOM177397</w:t>
        <w:br/>
        <w:t>PJWPYN</w:t>
        <w:br/>
        <w:t>08.03.2017 10:24</w:t>
        <w:br/>
      </w:r>
    </w:p>
    <w:p>
      <w:pPr>
        <w:pStyle w:val="ListBullet"/>
      </w:pPr>
      <w:r>
        <w:t xml:space="preserve">the vin number is </w:t>
      </w:r>
    </w:p>
    <w:p>
      <w:pPr>
        <w:pStyle w:val="ListBullet"/>
      </w:pPr>
      <w:r>
        <w:t>MALAB51CLOM038358</w:t>
      </w:r>
    </w:p>
    <w:p>
      <w:pPr>
        <w:pStyle w:val="ListBullet"/>
      </w:pPr>
      <w:r>
        <w:t>wrote89889bytes tojsons\IMG_0847.JPG.json</w:t>
      </w:r>
    </w:p>
    <w:p>
      <w:pPr>
        <w:pStyle w:val="ListBullet"/>
      </w:pPr>
      <w:r>
        <w:t>---------------------------------------------</w:t>
        <w:br/>
      </w:r>
    </w:p>
    <w:p>
      <w:pPr>
        <w:pStyle w:val="ListBullet"/>
      </w:pPr>
      <w:r>
        <w:t xml:space="preserve">  TEXT :</w:t>
      </w:r>
    </w:p>
    <w:p>
      <w:pPr>
        <w:pStyle w:val="ListNumber"/>
      </w:pPr>
      <w:r>
        <w:t>MARUTI SUZUKI INDIA LTD</w:t>
        <w:br/>
        <w:t>MA3FHEBTSOO 53693g</w:t>
        <w:br/>
        <w:t>ENGINE NO. D13A: 0469</w:t>
        <w:br/>
        <w:t>01/07/2018</w:t>
        <w:br/>
      </w:r>
    </w:p>
    <w:p>
      <w:pPr>
        <w:pStyle w:val="ListBullet"/>
      </w:pPr>
      <w:r>
        <w:t xml:space="preserve">the vin number is </w:t>
      </w:r>
    </w:p>
    <w:p>
      <w:pPr>
        <w:pStyle w:val="ListBullet"/>
      </w:pPr>
    </w:p>
    <w:p>
      <w:pPr>
        <w:pStyle w:val="ListBullet"/>
      </w:pPr>
      <w:r>
        <w:t>wrote90509bytes tojsons\IMG_0878.JPG.json</w:t>
      </w:r>
    </w:p>
    <w:p>
      <w:pPr>
        <w:pStyle w:val="ListBullet"/>
      </w:pPr>
      <w:r>
        <w:t>---------------------------------------------</w:t>
        <w:br/>
      </w:r>
    </w:p>
    <w:p>
      <w:pPr>
        <w:pStyle w:val="ListBullet"/>
      </w:pPr>
      <w:r>
        <w:t xml:space="preserve">  TEXT :</w:t>
      </w:r>
    </w:p>
    <w:p>
      <w:pPr>
        <w:pStyle w:val="ListNumber"/>
      </w:pPr>
      <w:r>
        <w:t>MARUTI SUZUKI INDIA LTD.</w:t>
        <w:br/>
        <w:t>MA3FHEB1SOO710664</w:t>
        <w:br/>
        <w:t>NGINE NO DI3A: 0500489</w:t>
        <w:br/>
        <w:t>01/07/2018</w:t>
        <w:br/>
      </w:r>
    </w:p>
    <w:p>
      <w:pPr>
        <w:pStyle w:val="ListBullet"/>
      </w:pPr>
      <w:r>
        <w:t xml:space="preserve">the vin number is </w:t>
      </w:r>
    </w:p>
    <w:p>
      <w:pPr>
        <w:pStyle w:val="ListBullet"/>
      </w:pPr>
    </w:p>
    <w:p>
      <w:pPr>
        <w:pStyle w:val="ListBullet"/>
      </w:pPr>
      <w:r>
        <w:t>wrote83307bytes tojsons\IMG_0934.JPG.json</w:t>
      </w:r>
    </w:p>
    <w:p>
      <w:pPr>
        <w:pStyle w:val="ListBullet"/>
      </w:pPr>
      <w:r>
        <w:t>---------------------------------------------</w:t>
        <w:br/>
      </w:r>
    </w:p>
    <w:p>
      <w:pPr>
        <w:pStyle w:val="ListBullet"/>
      </w:pPr>
      <w:r>
        <w:t xml:space="preserve">  TEXT :</w:t>
      </w:r>
    </w:p>
    <w:p>
      <w:pPr>
        <w:pStyle w:val="ListNumber"/>
      </w:pPr>
      <w:r>
        <w:t>MARUTI SUZUKI INDIA LTD</w:t>
        <w:br/>
        <w:t>MA3EJKDISO0 953525</w:t>
        <w:br/>
        <w:t>ENGINE NOK1 2MN</w:t>
        <w:br/>
        <w:t>03/07/2018</w:t>
        <w:br/>
      </w:r>
    </w:p>
    <w:p>
      <w:pPr>
        <w:pStyle w:val="ListBullet"/>
      </w:pPr>
      <w:r>
        <w:t xml:space="preserve">the vin number is </w:t>
      </w:r>
    </w:p>
    <w:p>
      <w:pPr>
        <w:pStyle w:val="ListBullet"/>
      </w:pPr>
    </w:p>
    <w:p>
      <w:pPr>
        <w:pStyle w:val="ListBullet"/>
      </w:pPr>
      <w:r>
        <w:t>wrote14054bytes tojsons\IMG_1319.JPG.json</w:t>
      </w:r>
    </w:p>
    <w:p>
      <w:pPr>
        <w:pStyle w:val="ListBullet"/>
      </w:pPr>
      <w:r>
        <w:t>---------------------------------------------</w:t>
        <w:br/>
      </w:r>
    </w:p>
    <w:p>
      <w:pPr>
        <w:pStyle w:val="ListBullet"/>
      </w:pPr>
      <w:r>
        <w:t xml:space="preserve">  TEXT :</w:t>
      </w:r>
    </w:p>
    <w:p>
      <w:pPr>
        <w:pStyle w:val="ListNumber"/>
      </w:pPr>
      <w:r>
        <w:t>06/07/2018</w:t>
        <w:br/>
      </w:r>
    </w:p>
    <w:p>
      <w:pPr>
        <w:pStyle w:val="ListBullet"/>
      </w:pPr>
      <w:r>
        <w:t xml:space="preserve">the vin number is </w:t>
      </w:r>
    </w:p>
    <w:p>
      <w:pPr>
        <w:pStyle w:val="ListBullet"/>
      </w:pPr>
    </w:p>
    <w:p>
      <w:pPr>
        <w:pStyle w:val="ListBullet"/>
      </w:pPr>
      <w:r>
        <w:t>wrote60228bytes tojsons\IMG_1320.JPG.json</w:t>
      </w:r>
    </w:p>
    <w:p>
      <w:pPr>
        <w:pStyle w:val="ListBullet"/>
      </w:pPr>
      <w:r>
        <w:t>---------------------------------------------</w:t>
        <w:br/>
      </w:r>
    </w:p>
    <w:p>
      <w:pPr>
        <w:pStyle w:val="ListBullet"/>
      </w:pPr>
      <w:r>
        <w:t xml:space="preserve">  TEXT :</w:t>
      </w:r>
    </w:p>
    <w:p>
      <w:pPr>
        <w:pStyle w:val="ListNumber"/>
      </w:pPr>
      <w:r>
        <w:t>MARUR SUZUKI INDIA LTD</w:t>
        <w:br/>
        <w:t>ENGINE NO K10BN</w:t>
        <w:br/>
        <w:t>06/07/2018</w:t>
        <w:br/>
      </w:r>
    </w:p>
    <w:p>
      <w:pPr>
        <w:pStyle w:val="ListBullet"/>
      </w:pPr>
      <w:r>
        <w:t xml:space="preserve">the vin number is </w:t>
      </w:r>
    </w:p>
    <w:p>
      <w:pPr>
        <w:pStyle w:val="ListBullet"/>
      </w:pPr>
    </w:p>
    <w:p>
      <w:pPr>
        <w:pStyle w:val="ListBullet"/>
      </w:pPr>
      <w:r>
        <w:t>wrote73573bytes tojsons\IMG_1332.JPG.json</w:t>
      </w:r>
    </w:p>
    <w:p>
      <w:pPr>
        <w:pStyle w:val="ListBullet"/>
      </w:pPr>
      <w:r>
        <w:t>---------------------------------------------</w:t>
        <w:br/>
      </w:r>
    </w:p>
    <w:p>
      <w:pPr>
        <w:pStyle w:val="ListBullet"/>
      </w:pPr>
      <w:r>
        <w:t xml:space="preserve">  TEXT :</w:t>
      </w:r>
    </w:p>
    <w:p>
      <w:pPr>
        <w:pStyle w:val="ListNumber"/>
      </w:pPr>
      <w:r>
        <w:t>ARUTI SUZUKI INDIA LTD</w:t>
        <w:br/>
        <w:t>MA3NYFB1S</w:t>
        <w:br/>
        <w:t>ENGINE NO. D13A-</w:t>
        <w:br/>
        <w:t>06/07/2018</w:t>
        <w:br/>
      </w:r>
    </w:p>
    <w:p>
      <w:pPr>
        <w:pStyle w:val="ListBullet"/>
      </w:pPr>
      <w:r>
        <w:t xml:space="preserve">the vin number is </w:t>
      </w:r>
    </w:p>
    <w:p>
      <w:pPr>
        <w:pStyle w:val="ListBullet"/>
      </w:pPr>
    </w:p>
    <w:p>
      <w:pPr>
        <w:pStyle w:val="ListBullet"/>
      </w:pPr>
      <w:r>
        <w:t>wrote33601bytes tojsons\IMG_1724.JPG.json</w:t>
      </w:r>
    </w:p>
    <w:p>
      <w:pPr>
        <w:pStyle w:val="ListBullet"/>
      </w:pPr>
      <w:r>
        <w:t>---------------------------------------------</w:t>
        <w:br/>
      </w:r>
    </w:p>
    <w:p>
      <w:pPr>
        <w:pStyle w:val="ListBullet"/>
      </w:pPr>
      <w:r>
        <w:t xml:space="preserve">  TEXT :</w:t>
      </w:r>
    </w:p>
    <w:p>
      <w:pPr>
        <w:pStyle w:val="ListNumber"/>
      </w:pPr>
      <w:r>
        <w:t>3EXMG1S003231443</w:t>
        <w:br/>
        <w:t>12/07/2018</w:t>
        <w:br/>
      </w:r>
    </w:p>
    <w:p>
      <w:pPr>
        <w:pStyle w:val="ListBullet"/>
      </w:pPr>
      <w:r>
        <w:t xml:space="preserve">the vin number is </w:t>
      </w:r>
    </w:p>
    <w:p>
      <w:pPr>
        <w:pStyle w:val="ListBullet"/>
      </w:pPr>
    </w:p>
    <w:p>
      <w:pPr>
        <w:pStyle w:val="ListBullet"/>
      </w:pPr>
      <w:r>
        <w:t>wrote83727bytes tojsons\IMG_2011.JPG.json</w:t>
      </w:r>
    </w:p>
    <w:p>
      <w:pPr>
        <w:pStyle w:val="ListBullet"/>
      </w:pPr>
      <w:r>
        <w:t>---------------------------------------------</w:t>
        <w:br/>
      </w:r>
    </w:p>
    <w:p>
      <w:pPr>
        <w:pStyle w:val="ListBullet"/>
      </w:pPr>
      <w:r>
        <w:t xml:space="preserve">  TEXT :</w:t>
      </w:r>
    </w:p>
    <w:p>
      <w:pPr>
        <w:pStyle w:val="ListNumber"/>
      </w:pPr>
      <w:r>
        <w:t>UTI SUZUKI INDIA LTD</w:t>
        <w:br/>
        <w:t>EKE41SO0 455847</w:t>
        <w:br/>
        <w:t>SINE NO G13BBN 507566</w:t>
        <w:br/>
        <w:t>21/07/2018</w:t>
        <w:br/>
      </w:r>
    </w:p>
    <w:p>
      <w:pPr>
        <w:pStyle w:val="ListBullet"/>
      </w:pPr>
      <w:r>
        <w:t xml:space="preserve">the vin number is </w:t>
      </w:r>
    </w:p>
    <w:p>
      <w:pPr>
        <w:pStyle w:val="ListBullet"/>
      </w:pPr>
    </w:p>
    <w:p>
      <w:pPr>
        <w:pStyle w:val="ListBullet"/>
      </w:pPr>
      <w:r>
        <w:t>wrote93430bytes tojsons\IMG_2174.JPG.json</w:t>
      </w:r>
    </w:p>
    <w:p>
      <w:pPr>
        <w:pStyle w:val="ListBullet"/>
      </w:pPr>
      <w:r>
        <w:t>---------------------------------------------</w:t>
        <w:br/>
      </w:r>
    </w:p>
    <w:p>
      <w:pPr>
        <w:pStyle w:val="ListBullet"/>
      </w:pPr>
      <w:r>
        <w:t xml:space="preserve">  TEXT :</w:t>
      </w:r>
    </w:p>
    <w:p>
      <w:pPr>
        <w:pStyle w:val="ListNumber"/>
      </w:pPr>
      <w:r>
        <w:t>MARUTI SUZUKI INDIA LTD</w:t>
        <w:br/>
        <w:t>A3FJEB1 SOO 781200</w:t>
        <w:br/>
        <w:t>ENGINE NO. D13A- 26356a4</w:t>
        <w:br/>
        <w:t>23/01/2018</w:t>
        <w:br/>
      </w:r>
    </w:p>
    <w:p>
      <w:pPr>
        <w:pStyle w:val="ListBullet"/>
      </w:pPr>
      <w:r>
        <w:t xml:space="preserve">the vin number is </w:t>
      </w:r>
    </w:p>
    <w:p>
      <w:pPr>
        <w:pStyle w:val="ListBullet"/>
      </w:pPr>
    </w:p>
    <w:p>
      <w:pPr>
        <w:pStyle w:val="ListBullet"/>
      </w:pPr>
      <w:r>
        <w:t>itterating loop: 2</w:t>
      </w:r>
    </w:p>
    <w:p>
      <w:pPr>
        <w:pStyle w:val="ListBullet"/>
      </w:pPr>
      <w:r>
        <w:t>the no of images in batch :8</w:t>
      </w:r>
    </w:p>
    <w:p>
      <w:pPr>
        <w:pStyle w:val="ListBullet"/>
      </w:pPr>
      <w:r>
        <w:t>wrote140172bytes tojsons\IMG_2327.JPG.json</w:t>
      </w:r>
    </w:p>
    <w:p>
      <w:pPr>
        <w:pStyle w:val="ListBullet"/>
      </w:pPr>
      <w:r>
        <w:t>---------------------------------------------</w:t>
        <w:br/>
      </w:r>
    </w:p>
    <w:p>
      <w:pPr>
        <w:pStyle w:val="ListBullet"/>
      </w:pPr>
      <w:r>
        <w:t xml:space="preserve">  TEXT :</w:t>
      </w:r>
    </w:p>
    <w:p>
      <w:pPr>
        <w:pStyle w:val="ListNumber"/>
      </w:pPr>
      <w:r>
        <w:t>DAIMLER AG</w:t>
        <w:br/>
        <w:t>Mercedes-Benz | WDD2131426し004847</w:t>
        <w:br/>
        <w:t>寸</w:t>
        <w:br/>
        <w:t>796</w:t>
        <w:br/>
        <w:t>YP: 212</w:t>
        <w:br/>
        <w:t>20-</w:t>
        <w:br/>
        <w:t>2325 kg</w:t>
        <w:br/>
        <w:t>1-1055 kg</w:t>
        <w:br/>
        <w:t>1270 kg</w:t>
        <w:br/>
        <w:t>1,0 %</w:t>
        <w:br/>
        <w:t>A00701209</w:t>
        <w:br/>
        <w:t>26087</w:t>
        <w:br/>
      </w:r>
    </w:p>
    <w:p>
      <w:pPr>
        <w:pStyle w:val="ListBullet"/>
      </w:pPr>
      <w:r>
        <w:t xml:space="preserve">the vin number is </w:t>
      </w:r>
    </w:p>
    <w:p>
      <w:pPr>
        <w:pStyle w:val="ListBullet"/>
      </w:pPr>
    </w:p>
    <w:p>
      <w:pPr>
        <w:pStyle w:val="ListBullet"/>
      </w:pPr>
      <w:r>
        <w:t>wrote14054bytes tojsons\IMG_2329.JPG.json</w:t>
      </w:r>
    </w:p>
    <w:p>
      <w:pPr>
        <w:pStyle w:val="ListBullet"/>
      </w:pPr>
      <w:r>
        <w:t>---------------------------------------------</w:t>
        <w:br/>
      </w:r>
    </w:p>
    <w:p>
      <w:pPr>
        <w:pStyle w:val="ListBullet"/>
      </w:pPr>
      <w:r>
        <w:t xml:space="preserve">  TEXT :</w:t>
      </w:r>
    </w:p>
    <w:p>
      <w:pPr>
        <w:pStyle w:val="ListNumber"/>
      </w:pPr>
      <w:r>
        <w:t>24/0T/2018</w:t>
        <w:br/>
      </w:r>
    </w:p>
    <w:p>
      <w:pPr>
        <w:pStyle w:val="ListBullet"/>
      </w:pPr>
      <w:r>
        <w:t xml:space="preserve">the vin number is </w:t>
      </w:r>
    </w:p>
    <w:p>
      <w:pPr>
        <w:pStyle w:val="ListBullet"/>
      </w:pPr>
    </w:p>
    <w:p>
      <w:pPr>
        <w:pStyle w:val="ListBullet"/>
      </w:pPr>
      <w:r>
        <w:t>wrote21290bytes tojsons\IMG_2655.JPG.json</w:t>
      </w:r>
    </w:p>
    <w:p>
      <w:pPr>
        <w:pStyle w:val="ListBullet"/>
      </w:pPr>
      <w:r>
        <w:t>---------------------------------------------</w:t>
        <w:br/>
      </w:r>
    </w:p>
    <w:p>
      <w:pPr>
        <w:pStyle w:val="ListBullet"/>
      </w:pPr>
      <w:r>
        <w:t xml:space="preserve">  TEXT :</w:t>
      </w:r>
    </w:p>
    <w:p>
      <w:pPr>
        <w:pStyle w:val="ListNumber"/>
      </w:pPr>
      <w:r>
        <w:t>BHEWB22SHG1477573</w:t>
        <w:br/>
      </w:r>
    </w:p>
    <w:p>
      <w:pPr>
        <w:pStyle w:val="ListBullet"/>
      </w:pPr>
      <w:r>
        <w:t xml:space="preserve">the vin number is </w:t>
      </w:r>
    </w:p>
    <w:p>
      <w:pPr>
        <w:pStyle w:val="ListBullet"/>
      </w:pPr>
      <w:r>
        <w:t>BHEWB22SHG1477573</w:t>
      </w:r>
    </w:p>
    <w:p>
      <w:pPr>
        <w:pStyle w:val="ListBullet"/>
      </w:pPr>
      <w:r>
        <w:t>wrote68788bytes tojsons\IMG_2788.JPG.json</w:t>
      </w:r>
    </w:p>
    <w:p>
      <w:pPr>
        <w:pStyle w:val="ListBullet"/>
      </w:pPr>
      <w:r>
        <w:t>---------------------------------------------</w:t>
        <w:br/>
      </w:r>
    </w:p>
    <w:p>
      <w:pPr>
        <w:pStyle w:val="ListBullet"/>
      </w:pPr>
      <w:r>
        <w:t xml:space="preserve">  TEXT :</w:t>
      </w:r>
    </w:p>
    <w:p>
      <w:pPr>
        <w:pStyle w:val="ListNumber"/>
      </w:pPr>
      <w:r>
        <w:t>AARUTI SUZUKI INDIA LTD</w:t>
        <w:br/>
        <w:t>MA3FJEBI SOO%)95 109</w:t>
        <w:br/>
        <w:t>29/01/2018</w:t>
        <w:br/>
      </w:r>
    </w:p>
    <w:p>
      <w:pPr>
        <w:pStyle w:val="ListBullet"/>
      </w:pPr>
      <w:r>
        <w:t xml:space="preserve">the vin number is </w:t>
      </w:r>
    </w:p>
    <w:p>
      <w:pPr>
        <w:pStyle w:val="ListBullet"/>
      </w:pPr>
    </w:p>
    <w:p>
      <w:pPr>
        <w:pStyle w:val="ListBullet"/>
      </w:pPr>
      <w:r>
        <w:t>wrote15874bytes tojsons\IMG_2794.JPG.json</w:t>
      </w:r>
    </w:p>
    <w:p>
      <w:pPr>
        <w:pStyle w:val="ListBullet"/>
      </w:pPr>
      <w:r>
        <w:t>---------------------------------------------</w:t>
        <w:br/>
      </w:r>
    </w:p>
    <w:p>
      <w:pPr>
        <w:pStyle w:val="ListBullet"/>
      </w:pPr>
      <w:r>
        <w:t xml:space="preserve">  TEXT :</w:t>
      </w:r>
    </w:p>
    <w:p>
      <w:pPr>
        <w:pStyle w:val="ListNumber"/>
      </w:pPr>
      <w:r>
        <w:t>29407 201 8</w:t>
        <w:br/>
      </w:r>
    </w:p>
    <w:p>
      <w:pPr>
        <w:pStyle w:val="ListBullet"/>
      </w:pPr>
      <w:r>
        <w:t xml:space="preserve">the vin number is </w:t>
      </w:r>
    </w:p>
    <w:p>
      <w:pPr>
        <w:pStyle w:val="ListBullet"/>
      </w:pPr>
    </w:p>
    <w:p>
      <w:pPr>
        <w:pStyle w:val="ListBullet"/>
      </w:pPr>
      <w:r>
        <w:t>wrote14054bytes tojsons\IMG_2889.JPG.json</w:t>
      </w:r>
    </w:p>
    <w:p>
      <w:pPr>
        <w:pStyle w:val="ListBullet"/>
      </w:pPr>
      <w:r>
        <w:t>---------------------------------------------</w:t>
        <w:br/>
      </w:r>
    </w:p>
    <w:p>
      <w:pPr>
        <w:pStyle w:val="ListBullet"/>
      </w:pPr>
      <w:r>
        <w:t xml:space="preserve">  TEXT :</w:t>
      </w:r>
    </w:p>
    <w:p>
      <w:pPr>
        <w:pStyle w:val="ListNumber"/>
      </w:pPr>
      <w:r>
        <w:t>31/07/2018</w:t>
        <w:br/>
      </w:r>
    </w:p>
    <w:p>
      <w:pPr>
        <w:pStyle w:val="ListBullet"/>
      </w:pPr>
      <w:r>
        <w:t xml:space="preserve">the vin number is </w:t>
      </w:r>
    </w:p>
    <w:p>
      <w:pPr>
        <w:pStyle w:val="ListBullet"/>
      </w:pPr>
    </w:p>
    <w:p>
      <w:pPr>
        <w:pStyle w:val="ListBullet"/>
      </w:pPr>
      <w:r>
        <w:t>wrote14054bytes tojsons\IMG_2904.JPG.json</w:t>
      </w:r>
    </w:p>
    <w:p>
      <w:pPr>
        <w:pStyle w:val="ListBullet"/>
      </w:pPr>
      <w:r>
        <w:t>---------------------------------------------</w:t>
        <w:br/>
      </w:r>
    </w:p>
    <w:p>
      <w:pPr>
        <w:pStyle w:val="ListBullet"/>
      </w:pPr>
      <w:r>
        <w:t xml:space="preserve">  TEXT :</w:t>
      </w:r>
    </w:p>
    <w:p>
      <w:pPr>
        <w:pStyle w:val="ListNumber"/>
      </w:pPr>
      <w:r>
        <w:t>31/07/2018</w:t>
        <w:br/>
      </w:r>
    </w:p>
    <w:p>
      <w:pPr>
        <w:pStyle w:val="ListBullet"/>
      </w:pPr>
      <w:r>
        <w:t xml:space="preserve">the vin number is </w:t>
      </w:r>
    </w:p>
    <w:p>
      <w:pPr>
        <w:pStyle w:val="ListBullet"/>
      </w:pPr>
    </w:p>
    <w:p>
      <w:pPr>
        <w:pStyle w:val="ListBullet"/>
      </w:pPr>
      <w:r>
        <w:t>wrote87265bytes tojsons\IMG_4616.JPG.json</w:t>
      </w:r>
    </w:p>
    <w:p>
      <w:pPr>
        <w:pStyle w:val="ListBullet"/>
      </w:pPr>
      <w:r>
        <w:t>---------------------------------------------</w:t>
        <w:br/>
      </w:r>
    </w:p>
    <w:p>
      <w:pPr>
        <w:pStyle w:val="ListBullet"/>
      </w:pPr>
      <w:r>
        <w:t xml:space="preserve">  TEXT :</w:t>
      </w:r>
    </w:p>
    <w:p>
      <w:pPr>
        <w:pStyle w:val="ListNumber"/>
      </w:pPr>
      <w:r>
        <w:t>MARUTI SUZUKI INDIA LTD</w:t>
        <w:br/>
        <w:t>МАЗ FXEB1 S00 256892</w:t>
        <w:br/>
        <w:t>ENGINE NO. D13A-</w:t>
        <w:br/>
        <w:t>01/09/2018</w:t>
        <w:br/>
      </w:r>
    </w:p>
    <w:p>
      <w:pPr>
        <w:pStyle w:val="ListBullet"/>
      </w:pPr>
      <w:r>
        <w:t xml:space="preserve">the vin number is </w:t>
      </w:r>
    </w:p>
    <w:p>
      <w:pPr>
        <w:pStyle w:val="ListBullet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